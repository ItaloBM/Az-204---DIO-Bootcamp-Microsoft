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Passo a Passo para Implantação de um WebApp no Azure via CLI</w:t>
      </w:r>
    </w:p>
    <w:p>
      <w:r>
        <w:t>Este documento descreve os passos para realizar a implantação de um site WebApp no Azure utilizando o Azure CLI. Assume-se que o código do site já está disponível localmente em uma pasta no seu computador.</w:t>
      </w:r>
    </w:p>
    <w:p>
      <w:pPr>
        <w:pStyle w:val="Heading1"/>
      </w:pPr>
      <w:r>
        <w:t>Passo 1: Login no Azure</w:t>
      </w:r>
    </w:p>
    <w:p>
      <w:r>
        <w:t xml:space="preserve">Certifique-se de estar autenticado no Azure utilizando o comando: </w:t>
        <w:br/>
        <w:t>```bash</w:t>
        <w:br/>
        <w:t>az login</w:t>
        <w:br/>
        <w:t>```</w:t>
        <w:br/>
        <w:t>Isso abrirá uma janela do navegador para você inserir suas credenciais do Azure.</w:t>
      </w:r>
    </w:p>
    <w:p>
      <w:pPr>
        <w:pStyle w:val="Heading1"/>
      </w:pPr>
      <w:r>
        <w:t>Passo 2: Criar um Grupo de Recursos</w:t>
      </w:r>
    </w:p>
    <w:p>
      <w:r>
        <w:t>Crie um grupo de recursos onde o WebApp será gerenciado. Substitua '&lt;nome-do-grupo&gt;' e '&lt;regiao&gt;' pelos valores desejados. Exemplo: Criando o grupo 'MeuGrupoRecursos' na região 'brazilsouth':</w:t>
        <w:br/>
        <w:t>```bash</w:t>
        <w:br/>
        <w:t>az group create --name MeuGrupoRecursos --location brazilsouth</w:t>
        <w:br/>
        <w:t>```</w:t>
        <w:br/>
      </w:r>
    </w:p>
    <w:p>
      <w:pPr>
        <w:pStyle w:val="Heading1"/>
      </w:pPr>
      <w:r>
        <w:t>Passo 3: Criar o WebApp</w:t>
      </w:r>
    </w:p>
    <w:p>
      <w:r>
        <w:t>Implante o código local no Azure diretamente. Substitua os valores abaixo:</w:t>
        <w:br/>
        <w:t>- `&lt;nome-do-app&gt;`: Nome único global para o WebApp (ex: 'meusite123').</w:t>
        <w:br/>
        <w:t>- `&lt;pasta-local&gt;`: Caminho onde está o seu código HTML.</w:t>
        <w:br/>
        <w:br/>
        <w:t>Comando:</w:t>
        <w:br/>
        <w:t>```bash</w:t>
        <w:br/>
        <w:t>az webapp up --resource-group MeuGrupoRecursos --name MeuAppWeb123 --html --location brazilsouth</w:t>
        <w:br/>
        <w:t>```</w:t>
        <w:br/>
        <w:t>Esse comando cria automaticamente um plano de serviço (App Service Plan) gratuito.</w:t>
      </w:r>
    </w:p>
    <w:p>
      <w:pPr>
        <w:pStyle w:val="Heading1"/>
      </w:pPr>
      <w:r>
        <w:t>Passo 4: Acessar o Aplicativo</w:t>
      </w:r>
    </w:p>
    <w:p>
      <w:r>
        <w:t>Após o comando, o CLI exibirá uma URL onde você pode acessar seu WebApp. Geralmente, o formato é:</w:t>
        <w:br/>
        <w:t>```plaintext</w:t>
        <w:br/>
        <w:t>http://&lt;nome-do-app&gt;.azurewebsites.net</w:t>
        <w:br/>
        <w:t>```</w:t>
      </w:r>
    </w:p>
    <w:p>
      <w:pPr>
        <w:pStyle w:val="Heading1"/>
      </w:pPr>
      <w:r>
        <w:t>Passo 5: Verificar e Corrigir Erros (se necessário)</w:t>
      </w:r>
    </w:p>
    <w:p>
      <w:r>
        <w:t>Se algo deu errado, veja os logs do WebApp utilizando o comando:</w:t>
        <w:br/>
        <w:t>```bash</w:t>
        <w:br/>
        <w:t>az webapp log tail --name &lt;nome-do-app&gt; --resource-group MeuGrupoRecursos</w:t>
        <w:br/>
        <w:t>```</w:t>
        <w:br/>
        <w:br/>
        <w:t>Caso precise acessar os arquivos diretamente, use o portal Kudu (para depuração):</w:t>
        <w:br/>
        <w:t>```plaintext</w:t>
        <w:br/>
        <w:t>https://&lt;nome-do-app&gt;.scm.azurewebsites.net</w:t>
        <w:br/>
        <w:t>```</w:t>
      </w:r>
    </w:p>
    <w:p>
      <w:pPr>
        <w:pStyle w:val="Heading1"/>
      </w:pPr>
      <w:r>
        <w:t>Comandos Opcionais</w:t>
      </w:r>
    </w:p>
    <w:p>
      <w:r>
        <w:t>Abaixo, alguns comandos opcionais que podem ser úteis:</w:t>
        <w:br/>
        <w:br/>
        <w:t>- **Configurar HTTPS**:</w:t>
        <w:br/>
        <w:t>```bash</w:t>
        <w:br/>
        <w:t>az webapp update --resource-group MeuGrupoRecursos --name MeuAppWeb123 --https-only true</w:t>
        <w:br/>
        <w:t>```</w:t>
        <w:br/>
        <w:br/>
        <w:t>- **Configurar Página Inicial Personalizada**:</w:t>
        <w:br/>
        <w:t>Se o arquivo principal não for 'index.html', configure o Azure para usá-lo:</w:t>
        <w:br/>
        <w:t>```bash</w:t>
        <w:br/>
        <w:t>az webapp config set --resource-group MeuGrupoRecursos --name MeuAppWeb123 --default-documents "home.html"</w:t>
        <w:br/>
        <w:t>```</w:t>
        <w:br/>
        <w:br/>
        <w:t>- **Excluir o WebApp e o Grupo de Recursos**:</w:t>
        <w:br/>
        <w:t>```bash</w:t>
        <w:br/>
        <w:t>az group delete --name MeuGrupoRecursos --yes --no-wait</w:t>
        <w:br/>
        <w:t>```</w:t>
      </w:r>
    </w:p>
    <w:p>
      <w:r>
        <w:t>Com isso, seu WebApp estará online no Azure. Caso precise de ajuda adicional, sinta-se à vontade para entrar em contato.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